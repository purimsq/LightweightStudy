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DE" w:rsidRDefault="00BC5CB8">
      <w:pPr>
        <w:pStyle w:val="Title"/>
      </w:pPr>
      <w:r>
        <w:t xml:space="preserve">OSCE Stations: Neck Anatomy </w:t>
      </w:r>
      <w:bookmarkStart w:id="0" w:name="_GoBack"/>
      <w:bookmarkEnd w:id="0"/>
    </w:p>
    <w:p w:rsidR="00AE3DDE" w:rsidRDefault="00BC5CB8">
      <w:pPr>
        <w:pStyle w:val="Heading2"/>
      </w:pPr>
      <w:r>
        <w:t>Station 1: Subcutaneous Emphysema</w:t>
      </w:r>
    </w:p>
    <w:p w:rsidR="00AE3DDE" w:rsidRDefault="00BC5CB8">
      <w:r>
        <w:t>**Clinical Scenario:** A 30-year-old male presents with neck trauma and palpable crepitus under the skin.</w:t>
      </w:r>
    </w:p>
    <w:p w:rsidR="00AE3DDE" w:rsidRDefault="00BC5CB8">
      <w:r>
        <w:t xml:space="preserve">**Candidate Task:** Explain the anatomical basis for the spread of </w:t>
      </w:r>
      <w:r>
        <w:t>air through the neck and chest wall.</w:t>
      </w:r>
    </w:p>
    <w:p w:rsidR="00AE3DDE" w:rsidRDefault="00BC5CB8">
      <w:r>
        <w:t>**Examiner Instructions:** Expect candidate to mention skin and superficial fascia composition and the continuity of fascial planes into thorax.</w:t>
      </w:r>
    </w:p>
    <w:p w:rsidR="00AE3DDE" w:rsidRDefault="00AE3DDE"/>
    <w:p w:rsidR="00AE3DDE" w:rsidRDefault="00BC5CB8">
      <w:pPr>
        <w:pStyle w:val="Heading2"/>
      </w:pPr>
      <w:r>
        <w:t>Station 2: Platysma During Surgery</w:t>
      </w:r>
    </w:p>
    <w:p w:rsidR="00AE3DDE" w:rsidRDefault="00BC5CB8">
      <w:r>
        <w:t>**Clinical Scenario:** During a neck d</w:t>
      </w:r>
      <w:r>
        <w:t>issection, the surgeon encounters a superficial thin muscle.</w:t>
      </w:r>
    </w:p>
    <w:p w:rsidR="00AE3DDE" w:rsidRDefault="00BC5CB8">
      <w:r>
        <w:t>**Candidate Task:** Identify this muscle, describe its location, nerve supply, and surgical significance.</w:t>
      </w:r>
    </w:p>
    <w:p w:rsidR="00AE3DDE" w:rsidRDefault="00BC5CB8">
      <w:r>
        <w:t xml:space="preserve">**Examiner Instructions:** Look for identification of platysma, facial nerve supply, and </w:t>
      </w:r>
      <w:r>
        <w:t>relevance in surgical incisions.</w:t>
      </w:r>
    </w:p>
    <w:p w:rsidR="00AE3DDE" w:rsidRDefault="00AE3DDE"/>
    <w:p w:rsidR="00AE3DDE" w:rsidRDefault="00BC5CB8">
      <w:pPr>
        <w:pStyle w:val="Heading2"/>
      </w:pPr>
      <w:r>
        <w:t>Station 3: Fascial Planes and Neck Infections</w:t>
      </w:r>
    </w:p>
    <w:p w:rsidR="00AE3DDE" w:rsidRDefault="00BC5CB8">
      <w:r>
        <w:t>**Clinical Scenario:** A dental abscess progresses to mediastinitis.</w:t>
      </w:r>
    </w:p>
    <w:p w:rsidR="00AE3DDE" w:rsidRDefault="00BC5CB8">
      <w:r>
        <w:t>**Candidate Task:** Describe how neck fascial planes facilitate this spread.</w:t>
      </w:r>
    </w:p>
    <w:p w:rsidR="00AE3DDE" w:rsidRDefault="00BC5CB8">
      <w:r>
        <w:t>**Examiner Instructions:** Can</w:t>
      </w:r>
      <w:r>
        <w:t>didate should mention pretracheal fascia, retropharyngeal space, and danger space.</w:t>
      </w:r>
    </w:p>
    <w:p w:rsidR="00AE3DDE" w:rsidRDefault="00AE3DDE"/>
    <w:p w:rsidR="00AE3DDE" w:rsidRDefault="00BC5CB8">
      <w:pPr>
        <w:pStyle w:val="Heading2"/>
      </w:pPr>
      <w:r>
        <w:t>Station 4: Investing Layer in Parotidectomy</w:t>
      </w:r>
    </w:p>
    <w:p w:rsidR="00AE3DDE" w:rsidRDefault="00BC5CB8">
      <w:r>
        <w:t>**Clinical Scenario:** Post-parotidectomy, swelling is confined to the region superior to the mandible.</w:t>
      </w:r>
    </w:p>
    <w:p w:rsidR="00AE3DDE" w:rsidRDefault="00BC5CB8">
      <w:r>
        <w:t>**Candidate Task:** Expl</w:t>
      </w:r>
      <w:r>
        <w:t>ain the anatomical basis for this limited spread.</w:t>
      </w:r>
    </w:p>
    <w:p w:rsidR="00AE3DDE" w:rsidRDefault="00BC5CB8">
      <w:r>
        <w:t>**Examiner Instructions:** Expect reference to investing layer attachments and anatomical barriers.</w:t>
      </w:r>
    </w:p>
    <w:p w:rsidR="00AE3DDE" w:rsidRDefault="00AE3DDE"/>
    <w:p w:rsidR="00AE3DDE" w:rsidRDefault="00BC5CB8">
      <w:pPr>
        <w:pStyle w:val="Heading2"/>
      </w:pPr>
      <w:r>
        <w:lastRenderedPageBreak/>
        <w:t>Station 5: Danger Space in Retropharyngeal Abscess</w:t>
      </w:r>
    </w:p>
    <w:p w:rsidR="00AE3DDE" w:rsidRDefault="00BC5CB8">
      <w:r>
        <w:t xml:space="preserve">**Clinical Scenario:** A patient with retropharyngeal </w:t>
      </w:r>
      <w:r>
        <w:t>abscess deteriorates rapidly with chest symptoms.</w:t>
      </w:r>
    </w:p>
    <w:p w:rsidR="00AE3DDE" w:rsidRDefault="00BC5CB8">
      <w:r>
        <w:t>**Candidate Task:** Describe the location and clinical relevance of the danger space.</w:t>
      </w:r>
    </w:p>
    <w:p w:rsidR="00AE3DDE" w:rsidRDefault="00BC5CB8">
      <w:r>
        <w:t>**Examiner Instructions:** Expect explanation of its boundaries (between alar and prevertebral fascia) and communication</w:t>
      </w:r>
      <w:r>
        <w:t xml:space="preserve"> with posterior mediastinum.</w:t>
      </w:r>
    </w:p>
    <w:p w:rsidR="00AE3DDE" w:rsidRDefault="00AE3DDE"/>
    <w:p w:rsidR="00AE3DDE" w:rsidRDefault="00BC5CB8">
      <w:pPr>
        <w:pStyle w:val="Heading2"/>
      </w:pPr>
      <w:r>
        <w:t>Station 6: Hyoid Bone and Forensics</w:t>
      </w:r>
    </w:p>
    <w:p w:rsidR="00AE3DDE" w:rsidRDefault="00BC5CB8">
      <w:r>
        <w:t>**Clinical Scenario:** A forensic pathologist suspects manual strangulation.</w:t>
      </w:r>
    </w:p>
    <w:p w:rsidR="00AE3DDE" w:rsidRDefault="00BC5CB8">
      <w:r>
        <w:t>**Candidate Task:** Describe the anatomical features of the hyoid bone and why it's important in such cases.</w:t>
      </w:r>
    </w:p>
    <w:p w:rsidR="00AE3DDE" w:rsidRDefault="00BC5CB8">
      <w:r>
        <w:t>**Examiner Instructions:** Look for mention of hyoid U-shape, lack of joints, and fracture patterns.</w:t>
      </w:r>
    </w:p>
    <w:p w:rsidR="00AE3DDE" w:rsidRDefault="00AE3DDE"/>
    <w:p w:rsidR="00AE3DDE" w:rsidRDefault="00BC5CB8">
      <w:pPr>
        <w:pStyle w:val="Heading2"/>
      </w:pPr>
      <w:r>
        <w:t>Station 7: Transverse Foramina and Vertigo</w:t>
      </w:r>
    </w:p>
    <w:p w:rsidR="00AE3DDE" w:rsidRDefault="00BC5CB8">
      <w:r>
        <w:t>**Clinical Scenario:** A patient experiences dizziness when rotating the head.</w:t>
      </w:r>
    </w:p>
    <w:p w:rsidR="00AE3DDE" w:rsidRDefault="00BC5CB8">
      <w:r>
        <w:t xml:space="preserve">**Candidate Task:** Explain the </w:t>
      </w:r>
      <w:r>
        <w:t>anatomical features of cervical vertebrae involved in this symptom.</w:t>
      </w:r>
    </w:p>
    <w:p w:rsidR="00AE3DDE" w:rsidRDefault="00BC5CB8">
      <w:r>
        <w:t>**Examiner Instructions:** Candidate should refer to transverse foramina and vertebral artery course.</w:t>
      </w:r>
    </w:p>
    <w:p w:rsidR="00AE3DDE" w:rsidRDefault="00AE3DDE"/>
    <w:p w:rsidR="00AE3DDE" w:rsidRDefault="00BC5CB8">
      <w:pPr>
        <w:pStyle w:val="Heading2"/>
      </w:pPr>
      <w:r>
        <w:t>Station 8: Posterior Triangle Lymph Node Biopsy</w:t>
      </w:r>
    </w:p>
    <w:p w:rsidR="00AE3DDE" w:rsidRDefault="00BC5CB8">
      <w:r>
        <w:t>**Clinical Scenario:** A patient deve</w:t>
      </w:r>
      <w:r>
        <w:t>lops shoulder droop after lymph node biopsy.</w:t>
      </w:r>
    </w:p>
    <w:p w:rsidR="00AE3DDE" w:rsidRDefault="00BC5CB8">
      <w:r>
        <w:t>**Candidate Task:** Trace the course of the spinal accessory nerve through the posterior triangle and describe expected deficits.</w:t>
      </w:r>
    </w:p>
    <w:p w:rsidR="00AE3DDE" w:rsidRDefault="00BC5CB8">
      <w:r>
        <w:t xml:space="preserve">**Examiner Instructions:** Look for mention of trapezius and sternocleidomastoid </w:t>
      </w:r>
      <w:r>
        <w:t>innervation.</w:t>
      </w:r>
    </w:p>
    <w:p w:rsidR="00AE3DDE" w:rsidRDefault="00AE3DDE"/>
    <w:p w:rsidR="00AE3DDE" w:rsidRDefault="00BC5CB8">
      <w:pPr>
        <w:pStyle w:val="Heading2"/>
      </w:pPr>
      <w:r>
        <w:t>Station 9: Posterior Triangle Injury</w:t>
      </w:r>
    </w:p>
    <w:p w:rsidR="00AE3DDE" w:rsidRDefault="00BC5CB8">
      <w:r>
        <w:t>**Clinical Scenario:** A child falls onto a stick, penetrating the posterior triangle.</w:t>
      </w:r>
    </w:p>
    <w:p w:rsidR="00AE3DDE" w:rsidRDefault="00BC5CB8">
      <w:r>
        <w:lastRenderedPageBreak/>
        <w:t>**Candidate Task:** Identify key neurovascular structures at risk and explain their anatomical course.</w:t>
      </w:r>
    </w:p>
    <w:p w:rsidR="00AE3DDE" w:rsidRDefault="00BC5CB8">
      <w:r>
        <w:t>**Examiner Inst</w:t>
      </w:r>
      <w:r>
        <w:t>ructions:** Expect reference to external jugular vein, brachial plexus, cervical plexus branches, and accessory nerve.</w:t>
      </w:r>
    </w:p>
    <w:p w:rsidR="00AE3DDE" w:rsidRDefault="00AE3DDE"/>
    <w:p w:rsidR="00AE3DDE" w:rsidRDefault="00BC5CB8">
      <w:pPr>
        <w:pStyle w:val="Heading2"/>
      </w:pPr>
      <w:r>
        <w:t>Station 10: Central Line and Carotid Sheath</w:t>
      </w:r>
    </w:p>
    <w:p w:rsidR="00AE3DDE" w:rsidRDefault="00BC5CB8">
      <w:r>
        <w:t>**Clinical Scenario:** You are assisting in placing a central venous catheter.</w:t>
      </w:r>
    </w:p>
    <w:p w:rsidR="00AE3DDE" w:rsidRDefault="00BC5CB8">
      <w:r>
        <w:t>**Candidate T</w:t>
      </w:r>
      <w:r>
        <w:t>ask:** Describe the contents and boundaries of the carotid sheath.</w:t>
      </w:r>
    </w:p>
    <w:p w:rsidR="00AE3DDE" w:rsidRDefault="00BC5CB8">
      <w:r>
        <w:t>**Examiner Instructions:** Look for internal jugular vein (lateral), common carotid (medial), vagus nerve (posterior), and fascial relationships.</w:t>
      </w:r>
    </w:p>
    <w:p w:rsidR="00AE3DDE" w:rsidRDefault="00AE3DDE"/>
    <w:p w:rsidR="00AE3DDE" w:rsidRDefault="00BC5CB8">
      <w:pPr>
        <w:pStyle w:val="Heading2"/>
      </w:pPr>
      <w:r>
        <w:t>Station 11: Surface Landmarks of the Neck</w:t>
      </w:r>
    </w:p>
    <w:p w:rsidR="00AE3DDE" w:rsidRDefault="00BC5CB8">
      <w:r>
        <w:t>**Clinical Scenario:** You are performing a neck ultrasound.</w:t>
      </w:r>
    </w:p>
    <w:p w:rsidR="00AE3DDE" w:rsidRDefault="00BC5CB8">
      <w:r>
        <w:t>**Candidate Task:** Identify key surface landmarks used to locate deeper neck structures.</w:t>
      </w:r>
    </w:p>
    <w:p w:rsidR="00AE3DDE" w:rsidRDefault="00BC5CB8">
      <w:r>
        <w:t>**Examiner Instructions:** Expect identification of sternal notch, thyroid cartilage, hyoid bone, and SCM</w:t>
      </w:r>
      <w:r>
        <w:t xml:space="preserve"> borders.</w:t>
      </w:r>
    </w:p>
    <w:p w:rsidR="00AE3DDE" w:rsidRDefault="00AE3DDE"/>
    <w:p w:rsidR="00AE3DDE" w:rsidRDefault="00BC5CB8">
      <w:pPr>
        <w:pStyle w:val="Heading2"/>
      </w:pPr>
      <w:r>
        <w:t>Station 12: Cervical Fascia in Tracheostomy</w:t>
      </w:r>
    </w:p>
    <w:p w:rsidR="00AE3DDE" w:rsidRDefault="00BC5CB8">
      <w:r>
        <w:t>**Clinical Scenario:** A patient is undergoing an emergency tracheostomy.</w:t>
      </w:r>
    </w:p>
    <w:p w:rsidR="00AE3DDE" w:rsidRDefault="00BC5CB8">
      <w:r>
        <w:t>**Candidate Task:** Describe the fascial layers encountered in midline neck dissection.</w:t>
      </w:r>
    </w:p>
    <w:p w:rsidR="00AE3DDE" w:rsidRDefault="00BC5CB8">
      <w:r>
        <w:t xml:space="preserve">**Examiner Instructions:** Candidate </w:t>
      </w:r>
      <w:r>
        <w:t>should name skin, superficial fascia, investing fascia, pretracheal fascia.</w:t>
      </w:r>
    </w:p>
    <w:p w:rsidR="00AE3DDE" w:rsidRDefault="00AE3DDE"/>
    <w:p w:rsidR="00AE3DDE" w:rsidRDefault="00BC5CB8">
      <w:pPr>
        <w:pStyle w:val="Heading2"/>
      </w:pPr>
      <w:r>
        <w:t>Station 13: Fascial Layers and Hematoma Spread</w:t>
      </w:r>
    </w:p>
    <w:p w:rsidR="00AE3DDE" w:rsidRDefault="00BC5CB8">
      <w:r>
        <w:t>**Clinical Scenario:** A postoperative neck hematoma expands and compresses the airway.</w:t>
      </w:r>
    </w:p>
    <w:p w:rsidR="00AE3DDE" w:rsidRDefault="00BC5CB8">
      <w:r>
        <w:t xml:space="preserve">**Candidate Task:** Explain how fascial </w:t>
      </w:r>
      <w:r>
        <w:t>anatomy contributes to spread and airway compromise.</w:t>
      </w:r>
    </w:p>
    <w:p w:rsidR="00AE3DDE" w:rsidRDefault="00BC5CB8">
      <w:r>
        <w:t>**Examiner Instructions:** Look for reference to confined spaces by deep cervical fascia and potential airway compression.</w:t>
      </w:r>
    </w:p>
    <w:p w:rsidR="00AE3DDE" w:rsidRDefault="00AE3DDE"/>
    <w:p w:rsidR="00AE3DDE" w:rsidRDefault="00BC5CB8">
      <w:pPr>
        <w:pStyle w:val="Heading2"/>
      </w:pPr>
      <w:r>
        <w:lastRenderedPageBreak/>
        <w:t>Station 14: Torticollis and Sternocleidomastoid</w:t>
      </w:r>
    </w:p>
    <w:p w:rsidR="00AE3DDE" w:rsidRDefault="00BC5CB8">
      <w:r>
        <w:t>**Clinical Scenario:** An infan</w:t>
      </w:r>
      <w:r>
        <w:t>t presents with congenital torticollis.</w:t>
      </w:r>
    </w:p>
    <w:p w:rsidR="00AE3DDE" w:rsidRDefault="00BC5CB8">
      <w:r>
        <w:t>**Candidate Task:** Identify the affected muscle and explain its attachments and actions.</w:t>
      </w:r>
    </w:p>
    <w:p w:rsidR="00AE3DDE" w:rsidRDefault="00BC5CB8">
      <w:r>
        <w:t>**Examiner Instructions:** Candidate should identify sternocleidomastoid and explain unilateral contraction action.</w:t>
      </w:r>
    </w:p>
    <w:p w:rsidR="00AE3DDE" w:rsidRDefault="00AE3DDE"/>
    <w:p w:rsidR="00AE3DDE" w:rsidRDefault="00BC5CB8">
      <w:pPr>
        <w:pStyle w:val="Heading2"/>
      </w:pPr>
      <w:r>
        <w:t>Station 1</w:t>
      </w:r>
      <w:r>
        <w:t>5: External Jugular Vein Cannulation</w:t>
      </w:r>
    </w:p>
    <w:p w:rsidR="00AE3DDE" w:rsidRDefault="00BC5CB8">
      <w:r>
        <w:t>**Clinical Scenario:** You are asked to identify the external jugular vein for cannulation.</w:t>
      </w:r>
    </w:p>
    <w:p w:rsidR="00AE3DDE" w:rsidRDefault="00BC5CB8">
      <w:r>
        <w:t>**Candidate Task:** Describe its anatomical course, relations, and clinical significance.</w:t>
      </w:r>
    </w:p>
    <w:p w:rsidR="00AE3DDE" w:rsidRDefault="00BC5CB8">
      <w:r>
        <w:t>**Examiner Instructions:** Look for l</w:t>
      </w:r>
      <w:r>
        <w:t>ocation on SCM, tributaries, and risks during cannulation.</w:t>
      </w:r>
    </w:p>
    <w:p w:rsidR="00AE3DDE" w:rsidRDefault="00AE3DDE"/>
    <w:p w:rsidR="00AE3DDE" w:rsidRDefault="00BC5CB8">
      <w:pPr>
        <w:pStyle w:val="Heading2"/>
      </w:pPr>
      <w:r>
        <w:t>Station 16: Cervical Vertebrae Identification</w:t>
      </w:r>
    </w:p>
    <w:p w:rsidR="00AE3DDE" w:rsidRDefault="00BC5CB8">
      <w:r>
        <w:t>**Clinical Scenario:** You are reviewing a cervical spine X-ray.</w:t>
      </w:r>
    </w:p>
    <w:p w:rsidR="00AE3DDE" w:rsidRDefault="00BC5CB8">
      <w:r>
        <w:t>**Candidate Task:** Identify the key features of cervical vertebrae and distinguish C</w:t>
      </w:r>
      <w:r>
        <w:t>1 and C2.</w:t>
      </w:r>
    </w:p>
    <w:p w:rsidR="00AE3DDE" w:rsidRDefault="00BC5CB8">
      <w:r>
        <w:t>**Examiner Instructions:** Look for mention of transverse foramina, bifid spinous process, atlas and axis morphology.</w:t>
      </w:r>
    </w:p>
    <w:p w:rsidR="00AE3DDE" w:rsidRDefault="00AE3DDE"/>
    <w:p w:rsidR="00AE3DDE" w:rsidRDefault="00BC5CB8">
      <w:pPr>
        <w:pStyle w:val="Heading2"/>
      </w:pPr>
      <w:r>
        <w:t>Station 17: Supraclavicular Lymphadenopathy</w:t>
      </w:r>
    </w:p>
    <w:p w:rsidR="00AE3DDE" w:rsidRDefault="00BC5CB8">
      <w:r>
        <w:t>**Clinical Scenario:** A patient has palpable left supraclavicular lymph nodes.</w:t>
      </w:r>
    </w:p>
    <w:p w:rsidR="00AE3DDE" w:rsidRDefault="00BC5CB8">
      <w:r>
        <w:t>**C</w:t>
      </w:r>
      <w:r>
        <w:t>andidate Task:** Explain the anatomical boundaries and significance of this region.</w:t>
      </w:r>
    </w:p>
    <w:p w:rsidR="00AE3DDE" w:rsidRDefault="00BC5CB8">
      <w:r>
        <w:t>**Examiner Instructions:** Expect description of posterior triangle subdivisions and Virchow’s node relevance.</w:t>
      </w:r>
    </w:p>
    <w:p w:rsidR="00AE3DDE" w:rsidRDefault="00AE3DDE"/>
    <w:p w:rsidR="00AE3DDE" w:rsidRDefault="00BC5CB8">
      <w:pPr>
        <w:pStyle w:val="Heading2"/>
      </w:pPr>
      <w:r>
        <w:t>Station 18: Posterior Triangle and Brachial Plexus</w:t>
      </w:r>
    </w:p>
    <w:p w:rsidR="00AE3DDE" w:rsidRDefault="00BC5CB8">
      <w:r>
        <w:t>**Clinical Scenario:** A patient develops arm weakness following a neck stab injury.</w:t>
      </w:r>
    </w:p>
    <w:p w:rsidR="00AE3DDE" w:rsidRDefault="00BC5CB8">
      <w:r>
        <w:t>**Candidate Task:** Identify the likely structure injured and describe its anatomical course.</w:t>
      </w:r>
    </w:p>
    <w:p w:rsidR="00AE3DDE" w:rsidRDefault="00BC5CB8">
      <w:r>
        <w:t>**Examiner Instructions:** Candidate should identify the brachial plexus root</w:t>
      </w:r>
      <w:r>
        <w:t>s/trunks in posterior triangle.</w:t>
      </w:r>
    </w:p>
    <w:p w:rsidR="00AE3DDE" w:rsidRDefault="00AE3DDE"/>
    <w:p w:rsidR="00AE3DDE" w:rsidRDefault="00BC5CB8">
      <w:pPr>
        <w:pStyle w:val="Heading2"/>
      </w:pPr>
      <w:r>
        <w:t>Station 19: Lesser Occipital Nerve Pathway</w:t>
      </w:r>
    </w:p>
    <w:p w:rsidR="00AE3DDE" w:rsidRDefault="00BC5CB8">
      <w:r>
        <w:t>**Clinical Scenario:** A patient has posterior scalp numbness following neck surgery.</w:t>
      </w:r>
    </w:p>
    <w:p w:rsidR="00AE3DDE" w:rsidRDefault="00BC5CB8">
      <w:r>
        <w:t>**Candidate Task:** Identify the likely nerve involved and describe its course.</w:t>
      </w:r>
    </w:p>
    <w:p w:rsidR="00AE3DDE" w:rsidRDefault="00BC5CB8">
      <w:r>
        <w:t>**Examiner Ins</w:t>
      </w:r>
      <w:r>
        <w:t>tructions:** Expect reference to lesser occipital nerve from cervical plexus, traveling along posterior border of SCM.</w:t>
      </w:r>
    </w:p>
    <w:p w:rsidR="00AE3DDE" w:rsidRDefault="00AE3DDE"/>
    <w:p w:rsidR="00AE3DDE" w:rsidRDefault="00BC5CB8">
      <w:pPr>
        <w:pStyle w:val="Heading2"/>
      </w:pPr>
      <w:r>
        <w:t>Station 20: Fascial Compartment Syndrome</w:t>
      </w:r>
    </w:p>
    <w:p w:rsidR="00AE3DDE" w:rsidRDefault="00BC5CB8">
      <w:r>
        <w:t>**Clinical Scenario:** A patient presents with tense neck swelling and reduced neck mobility af</w:t>
      </w:r>
      <w:r>
        <w:t>ter blunt trauma.</w:t>
      </w:r>
    </w:p>
    <w:p w:rsidR="00AE3DDE" w:rsidRDefault="00BC5CB8">
      <w:r>
        <w:t>**Candidate Task:** Describe the deep neck compartments involved and clinical concerns.</w:t>
      </w:r>
    </w:p>
    <w:p w:rsidR="00AE3DDE" w:rsidRDefault="00BC5CB8">
      <w:r>
        <w:t>**Examiner Instructions:** Candidate should mention investing, pretracheal, carotid sheath, and prevertebral compartments, with emphasis on vascular a</w:t>
      </w:r>
      <w:r>
        <w:t>nd airway compromise.</w:t>
      </w:r>
    </w:p>
    <w:p w:rsidR="00AE3DDE" w:rsidRDefault="00AE3DDE"/>
    <w:sectPr w:rsidR="00AE3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3DDE"/>
    <w:rsid w:val="00B47730"/>
    <w:rsid w:val="00BC5C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8F03AF-47E7-4ABB-8BA6-F5A995A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DEA71-3278-42FE-B989-543F4C71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2025-06-12T11:42:00Z</dcterms:modified>
  <cp:category/>
</cp:coreProperties>
</file>